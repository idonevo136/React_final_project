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E6695" w14:textId="77777777" w:rsidR="00A50563" w:rsidRDefault="00000000" w:rsidP="00740409">
      <w:pPr>
        <w:pStyle w:val="1"/>
        <w:jc w:val="right"/>
      </w:pPr>
      <w:r>
        <w:t>תיאור כללי של המוצר והרציונל</w:t>
      </w:r>
    </w:p>
    <w:p w14:paraId="6DE2493A" w14:textId="77777777" w:rsidR="00A50563" w:rsidRDefault="00000000" w:rsidP="00740409">
      <w:pPr>
        <w:pStyle w:val="21"/>
        <w:jc w:val="right"/>
      </w:pPr>
      <w:r>
        <w:t>תיאור כללי של המוצר</w:t>
      </w:r>
    </w:p>
    <w:p w14:paraId="1D2033E1" w14:textId="604FBBF5" w:rsidR="00A50563" w:rsidRDefault="00000000" w:rsidP="00740409">
      <w:pPr>
        <w:spacing w:after="240"/>
        <w:jc w:val="right"/>
      </w:pPr>
      <w:r>
        <w:t xml:space="preserve">הפרויקט הוא אתר אינטרנט אינטראקטיבי שנבנה בטכנולוגיית React, שמטרתו להקל על סטודנטים באיתור מלגות בהתאם לפרמטרים אישיים. האתר מאפשר סינון לפי צורך פיננסי, מוסד לימודים ותחום לימוד, ומציג את המלגות הרלוונטיות ככרטיסיות. כל מלגה כוללת כפתור להוספה למועדפים וכפתור </w:t>
      </w:r>
      <w:r w:rsidR="00175D5C">
        <w:t>.</w:t>
      </w:r>
      <w:r>
        <w:t>להגשת מועמדות, אך הפיצ'רים האלו זמינים רק למשתמשים רשומים ומחוברים</w:t>
      </w:r>
    </w:p>
    <w:p w14:paraId="7772F150" w14:textId="77777777" w:rsidR="00A50563" w:rsidRDefault="00000000" w:rsidP="00740409">
      <w:pPr>
        <w:pStyle w:val="21"/>
        <w:jc w:val="right"/>
      </w:pPr>
      <w:r>
        <w:t>הרציונל מאחורי המוצר</w:t>
      </w:r>
    </w:p>
    <w:p w14:paraId="0FA07B35" w14:textId="658531D5" w:rsidR="00A50563" w:rsidRDefault="00000000" w:rsidP="00740409">
      <w:pPr>
        <w:spacing w:after="240"/>
        <w:jc w:val="right"/>
      </w:pPr>
      <w:r>
        <w:t xml:space="preserve">הרציונל מאחורי המוצר הוא ליצור מערכת נגישה ויעילה שתאפשר לסטודנטים למצוא מלגות מתאימות בקלות, ולנהל את תהליך ההרשמה בצורה מרוכזת ודיגיטלית. המערכת עושה שימוש ב־Firebase לצורך אימות משתמשים, שמירת מלגות מועדפות ומועמדויות, והעלאת מסמכים נלווים (תעודת סטודנט, אישור הכנסה ותעודת זהות/דרכון). באמצעות דשבורד אישי הכולל גרפים וטבלאות, המשתמש יכול לעקוב אחר המלגות שבחר או שהגיש אליהן מועמדות. הממשק כולל גם עמוד שאלות ותשובות, עמוד התחברות </w:t>
      </w:r>
      <w:r w:rsidR="00F74533">
        <w:t xml:space="preserve"> .Farabase </w:t>
      </w:r>
      <w:r>
        <w:t>והרשמה עם תמיכה בשחזור סיסמה בדוא"ל, ומחובר כולו בזמן אמת</w:t>
      </w:r>
      <w:r w:rsidR="00F74533">
        <w:t xml:space="preserve"> </w:t>
      </w:r>
      <w:r>
        <w:t xml:space="preserve"> לשירותי</w:t>
      </w:r>
      <w:r w:rsidR="00F74533">
        <w:t xml:space="preserve">  </w:t>
      </w:r>
      <w:r>
        <w:t xml:space="preserve"> </w:t>
      </w:r>
    </w:p>
    <w:sectPr w:rsidR="00A505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0972188">
    <w:abstractNumId w:val="8"/>
  </w:num>
  <w:num w:numId="2" w16cid:durableId="952906410">
    <w:abstractNumId w:val="6"/>
  </w:num>
  <w:num w:numId="3" w16cid:durableId="1873610571">
    <w:abstractNumId w:val="5"/>
  </w:num>
  <w:num w:numId="4" w16cid:durableId="1443069743">
    <w:abstractNumId w:val="4"/>
  </w:num>
  <w:num w:numId="5" w16cid:durableId="1580750206">
    <w:abstractNumId w:val="7"/>
  </w:num>
  <w:num w:numId="6" w16cid:durableId="1790127583">
    <w:abstractNumId w:val="3"/>
  </w:num>
  <w:num w:numId="7" w16cid:durableId="364453000">
    <w:abstractNumId w:val="2"/>
  </w:num>
  <w:num w:numId="8" w16cid:durableId="156961350">
    <w:abstractNumId w:val="1"/>
  </w:num>
  <w:num w:numId="9" w16cid:durableId="14821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5D5C"/>
    <w:rsid w:val="0029639D"/>
    <w:rsid w:val="00326F90"/>
    <w:rsid w:val="00740409"/>
    <w:rsid w:val="009E5C4D"/>
    <w:rsid w:val="00A50563"/>
    <w:rsid w:val="00AA1D8D"/>
    <w:rsid w:val="00B47730"/>
    <w:rsid w:val="00CB0664"/>
    <w:rsid w:val="00F7453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02E9F3"/>
  <w14:defaultImageDpi w14:val="300"/>
  <w15:docId w15:val="{7014299B-A603-48EF-B3C1-1782EE1CB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Ido Nevo</cp:lastModifiedBy>
  <cp:revision>4</cp:revision>
  <dcterms:created xsi:type="dcterms:W3CDTF">2013-12-23T23:15:00Z</dcterms:created>
  <dcterms:modified xsi:type="dcterms:W3CDTF">2025-06-04T01:27:00Z</dcterms:modified>
  <cp:category/>
</cp:coreProperties>
</file>